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footerReference w:type="default" r:id="rId9"/>
          <w:headerReference w:type="default" r:id="rId10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1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2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3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4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5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6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7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本派送单由“小涛”开发的GrouponDeliveryNote程序自动生成，如其他团长有需求，可添加我微信（mtshang1984）免费提供技术支持。</w:t>
      </w:r>
    </w:p>
    <w:sectPr w:rsidR="00FC693F" w:rsidRPr="0006063C" w:rsidSect="00034616">
      <w:headerReference w:type="default" r:id="rId18"/>
      <w:type w:val="oddPage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派送单——1-冰淇淋黄心西瓜(一箱四个约14斤)（共24份）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派送单——2-新奇士橙(1份十个)（共4份）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派送单——3-荔枝(每箱四斤)（共16份）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派送单——4-雪蜜王(一箱七斤)（共9份）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派送单——5-西柚(十个一份)（共20份）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派送单——6-怡颗梅蓝莓(半箱六盒)（共18份）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派送单——7-菲律宾进口香蕉(每箱约28斤)（共6份）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派送单——8-水仙芒果(12个/箱约九斤)（共8份）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派送单——9-新鲜蓝莓(约一斤每箱)（共5份）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