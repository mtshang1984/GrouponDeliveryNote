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1号301室——合计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1号801室——合计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谢协湃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谢协湃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3号1502室——合计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3号1701室——合计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29号别墅——合计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37号1002室——合计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37号1602室——合计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38号1602室——合计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39号1202室——合计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45号101室——合计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46号501室——合计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张广房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张广房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46号701室——合计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47号102室——合计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47号501室——合计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48号302室——合计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48号501室——合计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49号701室——合计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50号301室——合计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53号1102室——合计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55号701室——合计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56号1202室——合计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58号902室——合计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58号1001室——合计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59号302室——合计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59号601室——合计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63号101室——合计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66号501室——合计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66号602室——合计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69号201室——合计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70号501室——合计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尤介辉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尤介辉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71号801室——合计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71号802室——合计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72号802室——合计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73号801室——合计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78号1102室——合计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85号201室——合计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乐武亮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乐武亮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86号503室——合计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86号1005室——合计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86号1101室——合计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87号105室——合计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88号705室——合计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88号1505室——合计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89号705室——合计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89号1201室——合计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89号1205室——合计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91号1502室——合计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92号703室——合计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93号203室——合计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93号1002室——合计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95号802室——合计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96号202室——合计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97号702室——合计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98号202室——合计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134"/>
        <w:gridCol w:w="1134"/>
        <w:gridCol w:w="1662"/>
        <w:gridCol w:w="4535"/>
        <w:gridCol w:w="850"/>
        <w:gridCol w:w="1814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99号1201室——合计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t>本单据由“小涛”开发的GrouponDeliveryNote程序自动生成，如其他团长有需求，可添加我微信（mtshang1984）免费提供技术支持。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567" w:right="567" w:bottom="567" w:left="1701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