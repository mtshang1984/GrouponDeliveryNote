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3-601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谢协湃 13812345698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总1/25(本楼1/2)-浮生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3-1701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邬肖任13812345705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总1/25(本楼2/2)-浮生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5-602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梁汐季13812345742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37-1002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傅利13812345710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38-1602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易堃登13812345687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45-101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蔡粮鲜13812345747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49-701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孙奎汝13812345707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52-702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冯州龙13812345682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56-602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郭山彤13812345678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总1/25(本楼1/2)-浮生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56-1202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柳庭沛13812345715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总1/25(本楼2/2)-浮生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57-701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岳叔华13812345731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58-601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欧有皆13812345706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总1/25(本楼1/2)-浮生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58-902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梁敦厦13917175603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总1/25(本楼2/2)-浮生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66-501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王悟营13812345745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86-701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马仁毅13812345681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总1/25(本楼1/4)-浮生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86-801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秦树琪13812345737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总1/25(本楼2/4)-浮生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86-1005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黎丙赣13812345683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总1/25(本楼3/4)-浮生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86-1101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龚开梦13812345685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总1/25(本楼4/4)-浮生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88-102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黎宇澄13812345724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总1/25(本楼1/3)-浮生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88-1001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龚韶釜13812345708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总1/25(本楼2/3)-浮生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88-1005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夏落兴13812345750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总1/25(本楼3/3)-浮生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89-302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庄蒙少13812345711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92-703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费汐家13812345709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93-203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符彬政13812345725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95-802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魏成贯13812345697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1-冰淇淋黄心西瓜(一箱四个约14斤)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5-602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梁汐季13812345743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2-新奇士橙(1份十个)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39-1202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宁儒熙13812345716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2-新奇士橙(1份十个)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58-902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梁敦厦13812345679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2-新奇士橙(1份十个)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71-802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曹讯波13812345719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2-新奇士橙(1份十个)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92-703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费汐家13812345709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2-新奇士橙(1份十个)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1-301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黄蓝风13812345686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3-荔枝(每箱四斤)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总1/17(本楼1/2)-浮生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1-801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吴资龙13812345700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3-荔枝(每箱四斤)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总1/17(本楼2/2)-浮生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5-602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梁汐季13812345744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3-荔枝(每箱四斤)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总1/17(本楼1/2)-浮生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5-801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林豪谱13812345696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3-荔枝(每箱四斤)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总1/17(本楼2/2)-浮生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39-702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丁倍卫13812345736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3-荔枝(每箱四斤)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总1/17(本楼1/1)-浮生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45-101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蔡粮鲜13812345747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3-荔枝(每箱四斤)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总1/17(本楼1/1)-浮生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58-902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梁敦厦13917175603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3-荔枝(每箱四斤)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总1/17(本楼1/1)-浮生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63-101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虞信品13812345680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3-荔枝(每箱四斤)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总1/17(本楼1/1)-浮生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69-201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欧谱班13812345714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3-荔枝(每箱四斤)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总1/17(本楼1/1)-浮生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71-801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尤介辉 13812345733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3-荔枝(每箱四斤)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总1/17(本楼1/1)-浮生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72-802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危眺沃13812345722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3-荔枝(每箱四斤)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总1/17(本楼1/1)-浮生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87-105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刘中舟13812345718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3-荔枝(每箱四斤)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总1/17(本楼1/1)-浮生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88-705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刘尉13812345726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3-荔枝(每箱四斤)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总1/17(本楼1/2)-浮生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88-1701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谢雄民13812345754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3-荔枝(每箱四斤)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总1/17(本楼2/2)-浮生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89-1201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胡睿13812345730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3-荔枝(每箱四斤)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总1/17(本楼1/2)-浮生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89-1205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赵单羽 13812345684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3-荔枝(每箱四斤)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总1/17(本楼2/2)-浮生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91-1502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高洪泉13812345688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3-荔枝(每箱四斤)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总1/17(本楼1/1)-浮生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5-602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梁汐季13812345745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4-雪蜜王(一箱七斤)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总1/11(本楼1/1)-浮生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29号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巫家昱13812345689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4-雪蜜王(一箱七斤)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总1/11(本楼1/1)-浮生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39-701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许欣英13812345752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4-雪蜜王(一箱七斤)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总1/11(本楼1/1)-浮生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47-501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赵道霄13812345690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4-雪蜜王(一箱七斤)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总1/11(本楼1/1)-浮生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48-501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路留时13812345732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4-雪蜜王(一箱七斤)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总1/11(本楼1/1)-浮生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52-702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冯州龙13812345682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4-雪蜜王(一箱七斤)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总1/11(本楼1/2)-浮生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52-801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张津广13812345693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4-雪蜜王(一箱七斤)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总1/11(本楼2/2)-浮生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58-902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梁敦厦13917175603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4-雪蜜王(一箱七斤)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总1/11(本楼1/1)-浮生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97-702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刘枝迟13812345702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4-雪蜜王(一箱七斤)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总1/11(本楼1/1)-浮生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98-202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梁兴力13812345713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4-雪蜜王(一箱七斤)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总1/11(本楼1/1)-浮生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99-1201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孙彩武13812345704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4-雪蜜王(一箱七斤)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总1/11(本楼1/1)-浮生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3-1701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邬肖任13812345705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5-602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梁汐季13812345746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37-1002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傅利13812345710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38-1602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易堃登13812345687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45-101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蔡粮鲜13812345747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46-501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姬霏13812345741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46-701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张广房 13812345743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总1/22(本楼2/2)-浮生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47-501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赵道霄13812345690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50-301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岑誉胜13812345744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52-502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车杜炯13812345723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57-602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石和革13812345720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58-902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梁敦厦13917175603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58-1001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简邦余13812345727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总1/22(本楼2/2)-浮生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59-601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费宜鸿13812345692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71-802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曹讯波13812345719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73-801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陈仓翼13812345701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86-1005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黎丙赣13812345683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88-705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刘尉13812345726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88-1505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穆漂徽 13812345749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总1/22(本楼2/2)-浮生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93-1002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穆影焱13812345729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97-702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刘枝迟13812345702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99-1201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孙彩武13812345704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5-西柚(十个一份)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总1/22(本楼1/1)-浮生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3-1502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武邦致13812345753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总1/20(本楼1/2)-浮生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3-1701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邬肖任13812345705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总1/20(本楼2/2)-浮生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5-602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梁汐季13812345747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37-1602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钱锦宏13812345755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39-701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许欣英13812345752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47-102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谭灶声13812345751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52-801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张津广13812345693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53-1102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任康焕13812345721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58-902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梁敦厦13917175603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总1/20(本楼1/2)-浮生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58-1001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简邦余13812345727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总1/20(本楼2/2)-浮生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59-302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林文冲13812345735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66-602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陈茗卓13812345712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69-201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欧谱班13812345714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72-802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危眺沃13812345722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85-201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谭满铿13812345748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88-705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刘尉13812345726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总1/20(本楼1/2)-浮生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88-1005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夏落兴13812345750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总1/20(本楼2/2)-浮生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89-1205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赵单羽 13812345684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95-802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魏成贯13812345697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96-202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吕聪13812345694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6-怡颗梅蓝莓(半箱六盒)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总1/20(本楼1/1)-浮生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48-302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岑刚飘13812345699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7-菲律宾进口香蕉(每箱约28斤)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总1/6(本楼1/1)-浮生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55-701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卢邦楠13812345738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7-菲律宾进口香蕉(每箱约28斤)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总1/6(本楼1/1)-浮生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70-501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张枫震13812345739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7-菲律宾进口香蕉(每箱约28斤)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总1/6(本楼1/1)-浮生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86-503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乐武亮 13812345691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7-菲律宾进口香蕉(每箱约28斤)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总1/6(本楼1/1)-浮生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87-105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吴越潇13812345717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7-菲律宾进口香蕉(每箱约28斤)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总1/6(本楼1/1)-浮生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88-1505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穆漂徽 13812345749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7-菲律宾进口香蕉(每箱约28斤)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总1/6(本楼1/1)-浮生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5-801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林豪谱13812345696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8-水仙芒果(12个/箱约九斤)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总1/8(本楼1/1)-浮生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50-301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岑誉胜13812345744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8-水仙芒果(12个/箱约九斤)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总1/8(本楼1/1)-浮生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57-201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赵勋吟13812345740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8-水仙芒果(12个/箱约九斤)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总1/8(本楼1/1)-浮生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58-601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欧有皆13812345706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8-水仙芒果(12个/箱约九斤)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总1/8(本楼1/1)-浮生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78-1102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蒋进如13812345695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8-水仙芒果(12个/箱约九斤)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总1/8(本楼1/1)-浮生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88-1005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夏落兴13812345750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8-水仙芒果(12个/箱约九斤)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总1/8(本楼1/1)-浮生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89-705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周谷佟13812345734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8-水仙芒果(12个/箱约九斤)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总1/8(本楼1/1)-浮生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92-703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费汐家13812345709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8-水仙芒果(12个/箱约九斤)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总1/8(本楼1/1)-浮生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50-301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岑誉胜13812345744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9-新鲜蓝莓(约一斤每箱)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56-201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云悠洋13812345728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9-新鲜蓝莓(约一斤每箱)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66-501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韦鲁郎13812345746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9-新鲜蓝莓(约一斤每箱)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93-1002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穆影焱13812345729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9-新鲜蓝莓(约一斤每箱)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总1/5(本楼1/1)-浮生</w:t>
      </w:r>
    </w:p>
    <w:p>
      <w:r>
        <w:br w:type="page"/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72"/>
        </w:rPr>
        <w:t>99-1201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孙彩武13812345703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9-新鲜蓝莓(约一斤每箱)</w:t>
      </w:r>
    </w:p>
    <w:p>
      <w:pPr>
        <w:spacing w:before="0" w:after="0" w:line="240" w:lineRule="auto"/>
        <w:jc w:val="center"/>
      </w:pPr>
      <w:r>
        <w:rPr>
          <w:rFonts w:ascii="微软雅黑" w:hAnsi="微软雅黑" w:eastAsia="微软雅黑"/>
          <w:b/>
          <w:sz w:val="22"/>
        </w:rPr>
        <w:t>总1/5(本楼1/1)-浮生</w:t>
      </w:r>
    </w:p>
    <w:sectPr w:rsidR="00FC693F" w:rsidRPr="0006063C" w:rsidSect="00034616">
      <w:pgSz w:w="4535" w:h="3402"/>
      <w:pgMar w:top="283" w:right="283" w:bottom="11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