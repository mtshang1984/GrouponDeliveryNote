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56-602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郭山彤13812345678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1-冰淇淋黄心西瓜(一箱四个约14斤)冰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总1/1(本楼1/1)-浮生若梦</w:t>
            </w:r>
          </w:p>
        </w:tc>
        <w:tc>
          <w:tcPr>
            <w:tcW w:type="dxa" w:w="3912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39-1202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宁儒熙13812345716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2-新奇士橙(1份十个)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总1/4(本楼1/1)-浮生若梦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58-902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梁敦厦13812345679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2-新奇士橙(1份十个)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总2/4(本楼1/1)-浮生若梦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71-802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曹讯波13812345719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2-新奇士橙(1份十个)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总3/4(本楼1/1)-浮生若梦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92-703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费汐家13812345709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2-新奇士橙(1份十个)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总4/4(本楼1/1)-浮生若梦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</w:tcPr>
          <w:p/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1-301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黄蓝风13812345686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总1/16(本楼1/2)-浮生若梦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1-801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吴资龙13812345700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总2/16(本楼2/2)-浮生若梦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林豪谱13812345696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总3/16(本楼1/1)-浮生若梦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丁倍卫13812345736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总4/16(本楼1/1)-浮生若梦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45-101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蔡粮鲜13812345747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总5/16(本楼1/1)-浮生若梦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58-902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梁敦厦13917175603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总6/16(本楼1/1)-浮生若梦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63-101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虞信品13812345680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总7/16(本楼1/1)-浮生若梦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69-201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欧谱班13812345714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总8/16(本楼1/1)-浮生若梦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71-801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尤介辉 13812345733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总9/16(本楼1/1)-浮生若梦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72-802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危眺沃13812345722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总10/16(本楼1/1)-浮生若梦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87-105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刘中舟13812345718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总11/16(本楼1/1)-浮生若梦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刘尉13812345726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总12/16(本楼1/2)-浮生若梦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谢雄民13812345754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总13/16(本楼2/2)-浮生若梦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胡睿13812345730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总14/16(本楼1/2)-浮生若梦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89-1205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赵单羽 13812345684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总15/16(本楼2/2)-浮生若梦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91-1502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高洪泉13812345688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总16/16(本楼1/1)-浮生若梦</w:t>
            </w:r>
          </w:p>
        </w:tc>
        <w:tc>
          <w:tcPr>
            <w:tcW w:type="dxa" w:w="3891"/>
          </w:tcPr>
          <w:p/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谢协湃 13812345698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总1/23(本楼1/2)-浮生若梦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邬肖任13812345705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总2/23(本楼2/2)-浮生若梦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梁汐季13812345742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总3/23(本楼1/1)-浮生若梦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37-1002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傅利13812345710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总4/23(本楼1/1)-浮生若梦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38-1602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易堃登13812345687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总5/23(本楼1/1)-浮生若梦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45-101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蔡粮鲜13812345747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总6/23(本楼1/1)-浮生若梦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49-701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孙奎汝13812345707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总7/23(本楼1/1)-浮生若梦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冯州龙13812345682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总8/23(本楼1/1)-浮生若梦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56-1202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柳庭沛13812345715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总9/23(本楼1/1)-浮生若梦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57-701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岳叔华13812345731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总10/23(本楼1/1)-浮生若梦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欧有皆13812345706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总11/23(本楼1/1)-浮生若梦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66-501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王悟营13812345745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总12/23(本楼1/1)-浮生若梦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马仁毅13812345681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总13/23(本楼1/4)-浮生若梦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秦树琪13812345737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总14/23(本楼2/4)-浮生若梦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黎丙赣13812345683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总15/23(本楼3/4)-浮生若梦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86-1101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龚开梦13812345685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总16/23(本楼4/4)-浮生若梦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黎宇澄13812345724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总17/23(本楼1/3)-浮生若梦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龚韶釜13812345708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总18/23(本楼2/3)-浮生若梦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夏落兴13812345750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总19/23(本楼3/3)-浮生若梦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89-302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庄蒙少13812345711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总20/23(本楼1/1)-浮生若梦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92-703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费汐家13812345709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总21/23(本楼1/1)-浮生若梦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93-203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符彬政13812345725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总22/23(本楼1/1)-浮生若梦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95-802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魏成贯13812345697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总23/23(本楼1/1)-浮生若梦</w:t>
            </w:r>
          </w:p>
        </w:tc>
        <w:tc>
          <w:tcPr>
            <w:tcW w:type="dxa" w:w="3891"/>
          </w:tcPr>
          <w:p/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29号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巫家昱13812345689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总1/9(本楼1/1)-浮生若梦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许欣英13812345752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总2/9(本楼1/1)-浮生若梦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47-501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赵道霄13812345690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总3/9(本楼1/1)-浮生若梦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48-501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路留时13812345732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总4/9(本楼1/1)-浮生若梦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冯州龙13812345682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总5/9(本楼1/2)-浮生若梦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张津广13812345693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总6/9(本楼2/2)-浮生若梦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97-702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刘枝迟13812345702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总7/9(本楼1/1)-浮生若梦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98-202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梁兴力13812345713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总8/9(本楼1/1)-浮生若梦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孙彩武13812345704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总9/9(本楼1/1)-浮生若梦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</w:tcPr>
          <w:p/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邬肖任13812345705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总1/20(本楼1/1)-浮生若梦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37-1002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傅利13812345710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总2/20(本楼1/1)-浮生若梦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38-1602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易堃登13812345687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总3/20(本楼1/1)-浮生若梦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45-101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蔡粮鲜13812345747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总4/20(本楼1/1)-浮生若梦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46-501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姬霏13812345741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总5/20(本楼1/2)-浮生若梦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46-701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张广房 13812345743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总6/20(本楼2/2)-浮生若梦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47-501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赵道霄13812345690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总7/20(本楼1/1)-浮生若梦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50-301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岑誉胜13812345744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总8/20(本楼1/1)-浮生若梦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52-502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车杜炯13812345723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总9/20(本楼1/1)-浮生若梦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57-602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石和革13812345720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总10/20(本楼1/1)-浮生若梦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58-1001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简邦余13812345727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总11/20(本楼1/1)-浮生若梦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59-601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费宜鸿13812345692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总12/20(本楼1/1)-浮生若梦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71-802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曹讯波13812345719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总13/20(本楼1/1)-浮生若梦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73-801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陈仓翼13812345701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总14/20(本楼1/1)-浮生若梦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黎丙赣13812345683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总15/20(本楼1/1)-浮生若梦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刘尉13812345726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总16/20(本楼1/2)-浮生若梦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88-1505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穆漂徽 13812345749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总17/20(本楼2/2)-浮生若梦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93-1002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穆影焱13812345729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总18/20(本楼1/1)-浮生若梦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97-702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刘枝迟13812345702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总19/20(本楼1/1)-浮生若梦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孙彩武13812345704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总20/20(本楼1/1)-浮生若梦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</w:tcPr>
          <w:p/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3-1502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武邦致13812345753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总1/18(本楼1/2)-浮生若梦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邬肖任13812345705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总2/18(本楼2/2)-浮生若梦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37-1602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钱锦宏13812345755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总3/18(本楼1/1)-浮生若梦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许欣英13812345752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总4/18(本楼1/1)-浮生若梦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47-102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谭灶声13812345751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总5/18(本楼1/1)-浮生若梦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张津广13812345693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总6/18(本楼1/1)-浮生若梦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53-1102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任康焕13812345721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总7/18(本楼1/1)-浮生若梦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58-1001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简邦余13812345727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总8/18(本楼1/1)-浮生若梦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59-302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林文冲13812345735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总9/18(本楼1/1)-浮生若梦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66-602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陈茗卓13812345712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总10/18(本楼1/1)-浮生若梦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69-201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欧谱班13812345714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总11/18(本楼1/1)-浮生若梦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72-802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危眺沃13812345722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总12/18(本楼1/1)-浮生若梦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85-201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谭满铿13812345748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总13/18(本楼1/1)-浮生若梦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刘尉13812345726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总14/18(本楼1/2)-浮生若梦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夏落兴13812345750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总15/18(本楼2/2)-浮生若梦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89-1205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赵单羽 13812345684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总16/18(本楼1/1)-浮生若梦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95-802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魏成贯13812345697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总17/18(本楼1/1)-浮生若梦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96-202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吕聪13812345694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总18/18(本楼1/1)-浮生若梦</w:t>
            </w:r>
          </w:p>
        </w:tc>
        <w:tc>
          <w:tcPr>
            <w:tcW w:type="dxa" w:w="3912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48-302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岑刚飘13812345699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总1/6(本楼1/1)-浮生若梦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55-701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卢邦楠13812345738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总2/6(本楼1/1)-浮生若梦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70-501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张枫震13812345739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总3/6(本楼1/1)-浮生若梦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86-503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乐武亮 13812345691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总4/6(本楼1/1)-浮生若梦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87-105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吴越潇13812345717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总5/6(本楼1/1)-浮生若梦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88-1505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穆漂徽 13812345749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总6/6(本楼1/1)-浮生若梦</w:t>
            </w:r>
          </w:p>
        </w:tc>
        <w:tc>
          <w:tcPr>
            <w:tcW w:type="dxa" w:w="3891"/>
          </w:tcPr>
          <w:p/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林豪谱13812345696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50-301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岑誉胜13812345744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总2/8(本楼1/1)-浮生若梦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57-201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赵勋吟13812345740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总3/8(本楼1/1)-浮生若梦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欧有皆13812345706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78-1102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蒋进如13812345695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总5/8(本楼1/1)-浮生若梦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夏落兴13812345750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总6/8(本楼1/1)-浮生若梦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周谷佟13812345734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总7/8(本楼1/1)-浮生若梦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92-703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费汐家13812345709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总8/8(本楼1/1)-浮生若梦</w:t>
            </w:r>
          </w:p>
        </w:tc>
        <w:tc>
          <w:tcPr>
            <w:tcW w:type="dxa" w:w="3891"/>
          </w:tcPr>
          <w:p/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50-301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岑誉胜13812345744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10-新鲜蓝莓(约一斤每箱)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总1/5(本楼1/1)-浮生若梦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56-201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云悠洋13812345728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10-新鲜蓝莓(约一斤每箱)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总2/5(本楼1/1)-浮生若梦</w:t>
            </w:r>
          </w:p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66-501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韦鲁郎13812345746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10-新鲜蓝莓(约一斤每箱)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总3/5(本楼1/1)-浮生若梦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93-1002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穆影焱13812345729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10-新鲜蓝莓(约一斤每箱)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总4/5(本楼1/1)-浮生若梦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孙彩武13812345703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10-新鲜蓝莓(约一斤每箱)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总5/5(本楼1/1)-浮生若梦</w:t>
            </w:r>
          </w:p>
        </w:tc>
        <w:tc>
          <w:tcPr>
            <w:tcW w:type="dxa" w:w="3891"/>
          </w:tcPr>
          <w:p/>
        </w:tc>
      </w:tr>
    </w:tbl>
    <w:sectPr w:rsidR="00FC693F" w:rsidRPr="0006063C" w:rsidSect="00034616">
      <w:pgSz w:w="12240" w:h="15840"/>
      <w:pgMar w:top="283" w:right="283" w:bottom="11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