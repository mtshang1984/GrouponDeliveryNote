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黄蓝风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黄蓝风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13812345686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301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吴资龙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吴资龙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13812345700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3-荔枝(每箱四斤)——合计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 xml:space="preserve">谢协湃 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 xml:space="preserve">谢协湃 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13812345698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601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邬肖任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邬肖任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13812345705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1701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4-冰淇淋黄心西瓜(一箱四个约14斤)——合计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邬肖任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邬肖任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13812345705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1701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6-西柚(十个一份)——合计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武邦致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武邦致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13812345753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1502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邬肖任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邬肖任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13812345705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1701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7-怡颗梅蓝莓(半箱六盒)——合计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林豪谱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林豪谱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13812345696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3-荔枝(每箱四斤)——合计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梁汐季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梁汐季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13812345742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602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4-冰淇淋黄心西瓜(一箱四个约14斤)——合计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林豪谱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林豪谱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13812345696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9-水仙芒果(12个/箱约九斤)——合计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巫家昱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巫家昱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13812345689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29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别墅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5-雪蜜王(一箱七斤)——合计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p>
      <w:r>
        <w:br w:type="page"/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傅利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傅利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13812345710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37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1002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4-冰淇淋黄心西瓜(一箱四个约14斤)——合计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傅利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傅利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13812345710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37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1002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6-西柚(十个一份)——合计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钱锦宏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钱锦宏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13812345755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37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1602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7-怡颗梅蓝莓(半箱六盒)——合计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易堃登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易堃登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13812345687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38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1602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4-冰淇淋黄心西瓜(一箱四个约14斤)——合计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易堃登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易堃登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13812345687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38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1602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6-西柚(十个一份)——合计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宁儒熙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宁儒熙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13812345716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39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1202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2-新奇士橙(1份十个)——合计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丁倍卫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丁倍卫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13812345736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39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702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3-荔枝(每箱四斤)——合计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许欣英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许欣英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13812345752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39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701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5-雪蜜王(一箱七斤)——合计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许欣英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许欣英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13812345752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39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701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7-怡颗梅蓝莓(半箱六盒)——合计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p>
      <w:r>
        <w:br w:type="page"/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蔡粮鲜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蔡粮鲜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13812345747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45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3-荔枝(每箱四斤)——合计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蔡粮鲜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蔡粮鲜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13812345747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45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4-冰淇淋黄心西瓜(一箱四个约14斤)——合计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蔡粮鲜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蔡粮鲜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13812345747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45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6-西柚(十个一份)——合计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姬霏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姬霏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13812345741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46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 xml:space="preserve">张广房 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 xml:space="preserve">张广房 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13812345743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46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701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6-西柚(十个一份)——合计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赵道霄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赵道霄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13812345690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47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5-雪蜜王(一箱七斤)——合计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赵道霄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赵道霄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13812345690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47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6-西柚(十个一份)——合计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谭灶声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谭灶声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13812345751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47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7-怡颗梅蓝莓(半箱六盒)——合计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p>
      <w:r>
        <w:br w:type="page"/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路留时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路留时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13812345732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48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5-雪蜜王(一箱七斤)——合计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岑刚飘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岑刚飘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13812345699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48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302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8-菲律宾进口香蕉(每箱约28斤)——合计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孙奎汝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孙奎汝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13812345707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49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701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4-冰淇淋黄心西瓜(一箱四个约14斤)——合计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岑誉胜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岑誉胜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13812345744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301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6-西柚(十个一份)——合计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岑誉胜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岑誉胜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13812345744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301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9-水仙芒果(12个/箱约九斤)——合计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岑誉胜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岑誉胜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13812345744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301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10-新鲜蓝莓(约一斤每箱)——合计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p>
      <w:r>
        <w:br w:type="page"/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冯州龙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冯州龙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13812345682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702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4-冰淇淋黄心西瓜(一箱四个约14斤)——合计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冯州龙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冯州龙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13812345682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702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张津广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张津广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13812345693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5-雪蜜王(一箱七斤)——合计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车杜炯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车杜炯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13812345723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6-西柚(十个一份)——合计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张津广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张津广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13812345693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7-怡颗梅蓝莓(半箱六盒)——合计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任康焕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任康焕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13812345721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1102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7-怡颗梅蓝莓(半箱六盒)——合计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卢邦楠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卢邦楠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13812345738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701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8-菲律宾进口香蕉(每箱约28斤)——合计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p>
      <w:r>
        <w:br w:type="page"/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郭山彤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郭山彤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13812345678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602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1-冰淇淋黄心西瓜(一箱四个约14斤)冰淇淋黄心西瓜(一箱四个约14斤)冰淇淋黄心西瓜(一箱四个约14斤)冰淇淋黄心西瓜(一箱四个约14斤)——合计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柳庭沛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柳庭沛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13812345715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1202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4-冰淇淋黄心西瓜(一箱四个约14斤)——合计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云悠洋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云悠洋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13812345728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201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10-新鲜蓝莓(约一斤每箱)——合计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岳叔华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岳叔华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13812345731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701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4-冰淇淋黄心西瓜(一箱四个约14斤)——合计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石和革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石和革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13812345720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602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6-西柚(十个一份)——合计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赵勋吟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赵勋吟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13812345740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201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9-水仙芒果(12个/箱约九斤)——合计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p>
      <w:r>
        <w:br w:type="page"/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梁敦厦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梁敦厦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13812345679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902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2-新奇士橙(1份十个)——合计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梁敦厦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梁敦厦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13917175603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902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3-荔枝(每箱四斤)——合计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欧有皆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欧有皆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13812345706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601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4-冰淇淋黄心西瓜(一箱四个约14斤)——合计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简邦余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简邦余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13812345727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1001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6-西柚(十个一份)——合计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简邦余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简邦余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13812345727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1001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7-怡颗梅蓝莓(半箱六盒)——合计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欧有皆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欧有皆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13812345706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601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9-水仙芒果(12个/箱约九斤)——合计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费宜鸿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费宜鸿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13812345692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601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6-西柚(十个一份)——合计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林文冲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林文冲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13812345735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302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7-怡颗梅蓝莓(半箱六盒)——合计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虞信品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虞信品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13812345680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63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3-荔枝(每箱四斤)——合计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p>
      <w:r>
        <w:br w:type="page"/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王悟营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王悟营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13812345745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66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4-冰淇淋黄心西瓜(一箱四个约14斤)——合计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陈茗卓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陈茗卓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13812345712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66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602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7-怡颗梅蓝莓(半箱六盒)——合计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韦鲁郎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韦鲁郎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13812345746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66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10-新鲜蓝莓(约一斤每箱)——合计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欧谱班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欧谱班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13812345714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69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201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3-荔枝(每箱四斤)——合计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欧谱班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欧谱班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13812345714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69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201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7-怡颗梅蓝莓(半箱六盒)——合计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张枫震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张枫震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13812345739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70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8-菲律宾进口香蕉(每箱约28斤)——合计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曹讯波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曹讯波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13812345719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71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2-新奇士橙(1份十个)——合计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 xml:space="preserve">尤介辉 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 xml:space="preserve">尤介辉 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13812345733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71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3-荔枝(每箱四斤)——合计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br w:type="page"/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曹讯波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曹讯波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13812345719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71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6-西柚(十个一份)——合计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危眺沃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危眺沃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13812345722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72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3-荔枝(每箱四斤)——合计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危眺沃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危眺沃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13812345722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72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7-怡颗梅蓝莓(半箱六盒)——合计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陈仓翼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陈仓翼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13812345701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73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6-西柚(十个一份)——合计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蒋进如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蒋进如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13812345695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78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1102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9-水仙芒果(12个/箱约九斤)——合计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谭满铿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谭满铿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13812345748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201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7-怡颗梅蓝莓(半箱六盒)——合计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p>
      <w:r>
        <w:br w:type="page"/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马仁毅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马仁毅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13812345681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701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秦树琪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秦树琪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13812345737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黎丙赣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黎丙赣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13812345683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1005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龚开梦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龚开梦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13812345685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1101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4-冰淇淋黄心西瓜(一箱四个约14斤)——合计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黎丙赣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黎丙赣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13812345683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1005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6-西柚(十个一份)——合计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 xml:space="preserve">乐武亮 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 xml:space="preserve">乐武亮 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13812345691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503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8-菲律宾进口香蕉(每箱约28斤)——合计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刘中舟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刘中舟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13812345718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105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3-荔枝(每箱四斤)——合计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吴越潇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吴越潇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13812345717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105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8-菲律宾进口香蕉(每箱约28斤)——合计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p>
      <w:r>
        <w:br w:type="page"/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刘尉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刘尉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13812345726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705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谢雄民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谢雄民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13812345754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1701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3-荔枝(每箱四斤)——合计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黎宇澄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黎宇澄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13812345724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龚韶釜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龚韶釜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13812345708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1001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夏落兴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夏落兴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13812345750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1005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4-冰淇淋黄心西瓜(一箱四个约14斤)——合计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刘尉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刘尉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13812345726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705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 xml:space="preserve">穆漂徽 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 xml:space="preserve">穆漂徽 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13812345749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1505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6-西柚(十个一份)——合计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刘尉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刘尉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13812345726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705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夏落兴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夏落兴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13812345750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1005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7-怡颗梅蓝莓(半箱六盒)——合计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 xml:space="preserve">穆漂徽 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 xml:space="preserve">穆漂徽 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13812345749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1505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8-菲律宾进口香蕉(每箱约28斤)——合计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夏落兴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夏落兴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13812345750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1005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9-水仙芒果(12个/箱约九斤)——合计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p>
      <w:r>
        <w:br w:type="page"/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胡睿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胡睿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13812345730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1201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 xml:space="preserve">赵单羽 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 xml:space="preserve">赵单羽 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13812345684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1205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3-荔枝(每箱四斤)——合计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庄蒙少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庄蒙少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13812345711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302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4-冰淇淋黄心西瓜(一箱四个约14斤)——合计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 xml:space="preserve">赵单羽 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 xml:space="preserve">赵单羽 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13812345684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1205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7-怡颗梅蓝莓(半箱六盒)——合计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周谷佟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周谷佟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13812345734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705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9-水仙芒果(12个/箱约九斤)——合计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高洪泉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高洪泉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13812345688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91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1502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3-荔枝(每箱四斤)——合计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费汐家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费汐家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13812345709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92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703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2-新奇士橙(1份十个)——合计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费汐家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费汐家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13812345709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92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703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4-冰淇淋黄心西瓜(一箱四个约14斤)——合计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费汐家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费汐家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13812345709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92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703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9-水仙芒果(12个/箱约九斤)——合计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p>
      <w:r>
        <w:br w:type="page"/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符彬政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符彬政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13812345725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93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203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4-冰淇淋黄心西瓜(一箱四个约14斤)——合计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穆影焱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穆影焱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13812345729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93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1002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6-西柚(十个一份)——合计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穆影焱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穆影焱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13812345729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93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1002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10-新鲜蓝莓(约一斤每箱)——合计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魏成贯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魏成贯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13812345697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95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4-冰淇淋黄心西瓜(一箱四个约14斤)——合计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魏成贯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魏成贯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13812345697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95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7-怡颗梅蓝莓(半箱六盒)——合计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吕聪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吕聪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13812345694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96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202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7-怡颗梅蓝莓(半箱六盒)——合计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刘枝迟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刘枝迟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13812345702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97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702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5-雪蜜王(一箱七斤)——合计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刘枝迟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刘枝迟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13812345702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97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702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6-西柚(十个一份)——合计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p>
      <w:r>
        <w:br w:type="page"/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梁兴力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梁兴力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13812345713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98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202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5-雪蜜王(一箱七斤)——合计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孙彩武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孙彩武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13812345704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99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1201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5-雪蜜王(一箱七斤)——合计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孙彩武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孙彩武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13812345704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99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1201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6-西柚(十个一份)——合计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孙彩武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孙彩武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13812345703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99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1201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6948"/>
            <w:gridSpan w:val="5"/>
            <w:vAlign w:val="center"/>
          </w:tcPr>
          <w:p>
            <w:pPr>
              <w:jc w:val="left"/>
            </w:pPr>
            <w:r>
              <w:t xml:space="preserve"> 10-新鲜蓝莓(约一斤每箱)——合计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本单据由“小涛”开发的GrouponDeliveryNote程序自动生成，如其他团长有需求，可添加我微信（mtshang1984）免费提供技术支持。</w:t>
      </w:r>
    </w:p>
    <w:sectPr w:rsidR="00FC693F" w:rsidRPr="0006063C" w:rsidSect="00034616">
      <w:footerReference w:type="default" r:id="rId9"/>
      <w:headerReference w:type="default" r:id="rId10"/>
      <w:pgSz w:w="12240" w:h="15840"/>
      <w:pgMar w:top="567" w:right="567" w:bottom="567" w:left="2835" w:header="720" w:footer="720" w:gutter="0"/>
      <w:cols w:space="720"/>
      <w:docGrid w:linePitch="36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fldChar w:fldCharType="begin"/>
      <w:instrText xml:space="preserve">PAGE</w:instrText>
      <w:fldChar w:fldCharType="separate"/>
      <w:t>2</w:t>
      <w:fldChar w:fldCharType="end"/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t>派送单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before="0" w:after="0"/>
    </w:pPr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