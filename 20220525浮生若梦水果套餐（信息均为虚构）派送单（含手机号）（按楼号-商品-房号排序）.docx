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黄蓝风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黄蓝风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13812345686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吴资龙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吴资龙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13812345700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3-荔枝(每箱四斤)——合计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 xml:space="preserve">谢协湃 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 xml:space="preserve">谢协湃 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13812345698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601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邬肖任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邬肖任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13812345705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1701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1-冰淇淋黄心西瓜(一箱四个约14斤)——合计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邬肖任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邬肖任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13812345705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1701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5-西柚(十个一份)——合计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武邦致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武邦致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13812345753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1502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邬肖任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邬肖任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13812345705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1701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6-怡颗梅蓝莓(半箱六盒)——合计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p>
      <w:r>
        <w:br w:type="page"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梁汐季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梁汐季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13812345742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602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1-冰淇淋黄心西瓜(一箱四个约14斤)——合计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梁汐季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梁汐季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13812345743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602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2-新奇士橙(1份十个)——合计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梁汐季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梁汐季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13812345744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602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林豪谱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林豪谱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13812345696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3-荔枝(每箱四斤)——合计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梁汐季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梁汐季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13812345745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602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4-雪蜜王(一箱七斤)——合计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梁汐季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梁汐季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13812345746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602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5-西柚(十个一份)——合计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梁汐季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梁汐季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13812345747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602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6-怡颗梅蓝莓(半箱六盒)——合计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林豪谱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林豪谱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13812345696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8-水仙芒果(12个/箱约九斤)——合计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巫家昱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巫家昱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13812345689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别墅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4-雪蜜王(一箱七斤)——合计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p>
      <w:r>
        <w:br w:type="page"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傅利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傅利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13812345710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1-冰淇淋黄心西瓜(一箱四个约14斤)——合计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傅利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傅利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13812345710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5-西柚(十个一份)——合计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钱锦宏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钱锦宏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13812345755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1602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6-怡颗梅蓝莓(半箱六盒)——合计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易堃登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易堃登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13812345687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1602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1-冰淇淋黄心西瓜(一箱四个约14斤)——合计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易堃登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易堃登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13812345687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1602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5-西柚(十个一份)——合计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宁儒熙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宁儒熙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13812345716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1202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2-新奇士橙(1份十个)——合计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丁倍卫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丁倍卫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13812345736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3-荔枝(每箱四斤)——合计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许欣英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许欣英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13812345752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4-雪蜜王(一箱七斤)——合计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许欣英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许欣英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13812345752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6-怡颗梅蓝莓(半箱六盒)——合计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p>
      <w:r>
        <w:br w:type="page"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蔡粮鲜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蔡粮鲜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13812345747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45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1-冰淇淋黄心西瓜(一箱四个约14斤)——合计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蔡粮鲜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蔡粮鲜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13812345747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45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3-荔枝(每箱四斤)——合计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蔡粮鲜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蔡粮鲜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13812345747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45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5-西柚(十个一份)——合计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姬霏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姬霏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13812345741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46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 xml:space="preserve">张广房 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 xml:space="preserve">张广房 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13812345743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46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5-西柚(十个一份)——合计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赵道霄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赵道霄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13812345690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47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4-雪蜜王(一箱七斤)——合计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赵道霄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赵道霄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13812345690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47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5-西柚(十个一份)——合计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谭灶声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谭灶声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13812345751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47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6-怡颗梅蓝莓(半箱六盒)——合计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p>
      <w:r>
        <w:br w:type="page"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路留时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路留时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13812345732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48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4-雪蜜王(一箱七斤)——合计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岑刚飘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岑刚飘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13812345699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48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7-菲律宾进口香蕉(每箱约28斤)——合计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孙奎汝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孙奎汝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13812345707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49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1-冰淇淋黄心西瓜(一箱四个约14斤)——合计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岑誉胜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岑誉胜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13812345744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5-西柚(十个一份)——合计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岑誉胜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岑誉胜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13812345744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8-水仙芒果(12个/箱约九斤)——合计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岑誉胜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岑誉胜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13812345744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9-新鲜蓝莓(约一斤每箱)——合计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p>
      <w:r>
        <w:br w:type="page"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冯州龙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冯州龙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13812345682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1-冰淇淋黄心西瓜(一箱四个约14斤)——合计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冯州龙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冯州龙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13812345682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张津广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张津广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13812345693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4-雪蜜王(一箱七斤)——合计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车杜炯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车杜炯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13812345723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5-西柚(十个一份)——合计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张津广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张津广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13812345693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6-怡颗梅蓝莓(半箱六盒)——合计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任康焕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任康焕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13812345721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1102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6-怡颗梅蓝莓(半箱六盒)——合计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卢邦楠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卢邦楠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13812345738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7-菲律宾进口香蕉(每箱约28斤)——合计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郭山彤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郭山彤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13812345678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602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柳庭沛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柳庭沛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13812345715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1202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1-冰淇淋黄心西瓜(一箱四个约14斤)——合计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云悠洋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云悠洋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13812345728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201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9-新鲜蓝莓(约一斤每箱)——合计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p>
      <w:r>
        <w:br w:type="page"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岳叔华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岳叔华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13812345731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1-冰淇淋黄心西瓜(一箱四个约14斤)——合计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石和革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石和革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13812345720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602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5-西柚(十个一份)——合计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赵勋吟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赵勋吟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13812345740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201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8-水仙芒果(12个/箱约九斤)——合计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p>
      <w:r>
        <w:br w:type="page"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欧有皆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欧有皆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13812345706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601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梁敦厦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梁敦厦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13917175603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902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1-冰淇淋黄心西瓜(一箱四个约14斤)——合计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梁敦厦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梁敦厦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13812345679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902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2-新奇士橙(1份十个)——合计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梁敦厦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梁敦厦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13917175603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902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3-荔枝(每箱四斤)——合计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梁敦厦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梁敦厦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13917175603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902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4-雪蜜王(一箱七斤)——合计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梁敦厦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梁敦厦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13917175603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902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简邦余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简邦余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13812345727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5-西柚(十个一份)——合计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梁敦厦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梁敦厦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13917175603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902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简邦余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简邦余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13812345727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6-怡颗梅蓝莓(半箱六盒)——合计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欧有皆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欧有皆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13812345706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601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8-水仙芒果(12个/箱约九斤)——合计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费宜鸿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费宜鸿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13812345692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601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5-西柚(十个一份)——合计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林文冲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林文冲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13812345735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6-怡颗梅蓝莓(半箱六盒)——合计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p>
      <w:r>
        <w:br w:type="page"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虞信品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虞信品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13812345680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63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3-荔枝(每箱四斤)——合计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王悟营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王悟营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13812345745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66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1-冰淇淋黄心西瓜(一箱四个约14斤)——合计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陈茗卓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陈茗卓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13812345712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66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602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6-怡颗梅蓝莓(半箱六盒)——合计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韦鲁郎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韦鲁郎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13812345746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66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9-新鲜蓝莓(约一斤每箱)——合计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欧谱班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欧谱班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13812345714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69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201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3-荔枝(每箱四斤)——合计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欧谱班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欧谱班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13812345714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69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201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6-怡颗梅蓝莓(半箱六盒)——合计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张枫震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张枫震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13812345739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7-菲律宾进口香蕉(每箱约28斤)——合计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p>
      <w:r>
        <w:br w:type="page"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曹讯波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曹讯波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13812345719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2-新奇士橙(1份十个)——合计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 xml:space="preserve">尤介辉 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 xml:space="preserve">尤介辉 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13812345733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3-荔枝(每箱四斤)——合计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曹讯波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曹讯波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13812345719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5-西柚(十个一份)——合计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危眺沃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危眺沃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13812345722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3-荔枝(每箱四斤)——合计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危眺沃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危眺沃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13812345722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6-怡颗梅蓝莓(半箱六盒)——合计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陈仓翼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陈仓翼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13812345701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5-西柚(十个一份)——合计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蒋进如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蒋进如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13812345695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1102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8-水仙芒果(12个/箱约九斤)——合计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谭满铿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谭满铿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13812345748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201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6-怡颗梅蓝莓(半箱六盒)——合计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p>
      <w:r>
        <w:br w:type="page"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马仁毅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马仁毅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13812345681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秦树琪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秦树琪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13812345737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黎丙赣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黎丙赣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13812345683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1005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龚开梦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龚开梦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13812345685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1101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1-冰淇淋黄心西瓜(一箱四个约14斤)——合计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黎丙赣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黎丙赣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13812345683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1005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5-西柚(十个一份)——合计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 xml:space="preserve">乐武亮 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 xml:space="preserve">乐武亮 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13812345691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503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7-菲律宾进口香蕉(每箱约28斤)——合计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刘中舟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刘中舟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13812345718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105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3-荔枝(每箱四斤)——合计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吴越潇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吴越潇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13812345717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105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7-菲律宾进口香蕉(每箱约28斤)——合计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p>
      <w:r>
        <w:br w:type="page"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黎宇澄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黎宇澄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13812345724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龚韶釜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龚韶釜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13812345708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夏落兴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夏落兴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13812345750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1005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1-冰淇淋黄心西瓜(一箱四个约14斤)——合计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刘尉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刘尉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13812345726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705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谢雄民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谢雄民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13812345754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1701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3-荔枝(每箱四斤)——合计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刘尉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刘尉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13812345726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705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 xml:space="preserve">穆漂徽 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 xml:space="preserve">穆漂徽 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13812345749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1505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5-西柚(十个一份)——合计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刘尉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刘尉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13812345726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705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夏落兴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夏落兴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13812345750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1005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6-怡颗梅蓝莓(半箱六盒)——合计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 xml:space="preserve">穆漂徽 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 xml:space="preserve">穆漂徽 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13812345749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1505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7-菲律宾进口香蕉(每箱约28斤)——合计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夏落兴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夏落兴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13812345750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1005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8-水仙芒果(12个/箱约九斤)——合计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p>
      <w:r>
        <w:br w:type="page"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庄蒙少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庄蒙少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13812345711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1-冰淇淋黄心西瓜(一箱四个约14斤)——合计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胡睿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胡睿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13812345730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1201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 xml:space="preserve">赵单羽 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 xml:space="preserve">赵单羽 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13812345684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1205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3-荔枝(每箱四斤)——合计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 xml:space="preserve">赵单羽 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 xml:space="preserve">赵单羽 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13812345684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1205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6-怡颗梅蓝莓(半箱六盒)——合计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周谷佟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周谷佟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13812345734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705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8-水仙芒果(12个/箱约九斤)——合计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高洪泉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高洪泉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13812345688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91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1502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3-荔枝(每箱四斤)——合计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费汐家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费汐家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13812345709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92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703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1-冰淇淋黄心西瓜(一箱四个约14斤)——合计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费汐家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费汐家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13812345709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92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703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2-新奇士橙(1份十个)——合计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费汐家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费汐家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13812345709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92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703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8-水仙芒果(12个/箱约九斤)——合计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p>
      <w:r>
        <w:br w:type="page"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符彬政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符彬政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13812345725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93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203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1-冰淇淋黄心西瓜(一箱四个约14斤)——合计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穆影焱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穆影焱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13812345729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93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5-西柚(十个一份)——合计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穆影焱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穆影焱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13812345729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93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9-新鲜蓝莓(约一斤每箱)——合计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魏成贯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魏成贯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13812345697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95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1-冰淇淋黄心西瓜(一箱四个约14斤)——合计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魏成贯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魏成贯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13812345697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95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6-怡颗梅蓝莓(半箱六盒)——合计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吕聪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吕聪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13812345694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96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202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6-怡颗梅蓝莓(半箱六盒)——合计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刘枝迟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刘枝迟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13812345702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97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4-雪蜜王(一箱七斤)——合计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刘枝迟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刘枝迟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13812345702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97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5-西柚(十个一份)——合计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p>
      <w:r>
        <w:br w:type="page"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梁兴力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梁兴力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13812345713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98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202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4-雪蜜王(一箱七斤)——合计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孙彩武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孙彩武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13812345704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99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1201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4-雪蜜王(一箱七斤)——合计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孙彩武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孙彩武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13812345704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99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1201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5-西柚(十个一份)——合计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54"/>
        <w:gridCol w:w="1263"/>
        <w:gridCol w:w="1263"/>
        <w:gridCol w:w="1134"/>
        <w:gridCol w:w="1134"/>
        <w:gridCol w:w="850"/>
        <w:gridCol w:w="1814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孙彩武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孙彩武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13812345703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99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1201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9-新鲜蓝莓(约一斤每箱)——合计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本单据由“小涛”开发的GrouponDeliveryNote程序自动生成，如其他团长有需求，可添加我微信（mtshang1984）免费提供技术支持。</w:t>
      </w:r>
    </w:p>
    <w:sectPr w:rsidR="00FC693F" w:rsidRPr="0006063C" w:rsidSect="00034616">
      <w:footerReference w:type="default" r:id="rId9"/>
      <w:headerReference w:type="default" r:id="rId10"/>
      <w:pgSz w:w="12240" w:h="15840"/>
      <w:pgMar w:top="567" w:right="567" w:bottom="567" w:left="2835" w:header="720" w:footer="720" w:gutter="0"/>
      <w:cols w:space="720"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fldChar w:fldCharType="begin"/>
      <w:instrText xml:space="preserve">PAGE</w:instrText>
      <w:fldChar w:fldCharType="separate"/>
      <w:t>2</w: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派送单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before="0" w:after="0"/>
    </w:pPr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