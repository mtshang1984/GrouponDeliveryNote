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谢协湃 13812345698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总1/25(本楼1/2)-浮生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总2/25(本楼2/2)-浮生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总3/25(本楼1/1)-浮生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总6/25(本楼1/1)-浮生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孙奎汝13812345707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郭山彤13812345678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总9/25(本楼1/2)-浮生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柳庭沛13812345715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总10/25(本楼2/2)-浮生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岳叔华13812345731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总12/25(本楼1/2)-浮生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总13/25(本楼2/2)-浮生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王悟营13812345745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马仁毅13812345681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总15/25(本楼1/4)-浮生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秦树琪13812345737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总16/25(本楼2/4)-浮生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总17/25(本楼3/4)-浮生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龚开梦13812345685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总18/25(本楼4/4)-浮生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黎宇澄13812345724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总19/25(本楼1/3)-浮生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龚韶釜13812345708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总20/25(本楼2/3)-浮生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总21/25(本楼3/3)-浮生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庄蒙少13812345711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总22/25(本楼1/1)-浮生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总23/25(本楼1/1)-浮生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93-203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符彬政13812345725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总24/25(本楼1/1)-浮生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1-冰淇淋黄心西瓜(一箱四个约14斤)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总25/25(本楼1/1)-浮生</w:t>
            </w:r>
          </w:p>
        </w:tc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总1/5(本楼1/1)-浮生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39-1202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宁儒熙13812345716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梁敦厦13812345679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总4/5(本楼1/1)-浮生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2-新奇士橙(1份十个)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总5/5(本楼1/1)-浮生</w:t>
            </w:r>
          </w:p>
        </w:tc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黄蓝风13812345686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总1/17(本楼1/2)-浮生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吴资龙13812345700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总2/17(本楼2/2)-浮生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总3/17(本楼1/2)-浮生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总4/17(本楼2/2)-浮生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丁倍卫13812345736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总7/17(本楼1/1)-浮生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63-101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虞信品13812345680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尤介辉 13812345733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总10/17(本楼1/1)-浮生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刘中舟13812345718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总12/17(本楼1/1)-浮生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总13/17(本楼1/2)-浮生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谢雄民13812345754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总14/17(本楼2/2)-浮生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胡睿13812345730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总15/17(本楼1/2)-浮生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总16/17(本楼2/2)-浮生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91-1502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高洪泉13812345688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3-荔枝(每箱四斤)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总17/17(本楼1/1)-浮生</w:t>
            </w:r>
          </w:p>
        </w:tc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总1/11(本楼1/1)-浮生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29号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巫家昱13812345689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总2/11(本楼1/1)-浮生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总3/11(本楼1/1)-浮生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总4/11(本楼1/1)-浮生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路留时13812345732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总5/11(本楼1/1)-浮生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冯州龙13812345682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总6/11(本楼1/2)-浮生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总7/11(本楼2/2)-浮生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总8/11(本楼1/1)-浮生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总9/11(本楼1/1)-浮生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98-202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梁兴力13812345713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总10/11(本楼1/1)-浮生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4-雪蜜王(一箱七斤)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总11/11(本楼1/1)-浮生</w:t>
            </w:r>
          </w:p>
        </w:tc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总1/22(本楼1/1)-浮生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傅利13812345710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38-1602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易堃登13812345687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总4/22(本楼1/1)-浮生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45-101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蔡粮鲜13812345747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姬霏13812345741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总6/22(本楼1/2)-浮生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46-701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张广房 13812345743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总7/22(本楼2/2)-浮生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赵道霄13812345690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车杜炯13812345723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总10/22(本楼1/1)-浮生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石和革13812345720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总12/22(本楼1/2)-浮生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总13/22(本楼2/2)-浮生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费宜鸿13812345692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71-802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曹讯波13812345719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73-801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陈仓翼13812345701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总16/22(本楼1/1)-浮生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黎丙赣13812345683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总18/22(本楼1/2)-浮生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总19/22(本楼2/2)-浮生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97-702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刘枝迟13812345702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总21/22(本楼1/1)-浮生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5-西柚(十个一份)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总22/22(本楼1/1)-浮生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3-1502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武邦致13812345753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总1/20(本楼1/2)-浮生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3-1701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邬肖任13812345705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总2/20(本楼2/2)-浮生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梁汐季13812345747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37-1602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钱锦宏13812345755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39-701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许欣英13812345752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总5/20(本楼1/1)-浮生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47-102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谭灶声13812345751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52-801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张津广13812345693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53-1102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任康焕13812345721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总8/20(本楼1/1)-浮生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58-902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梁敦厦13917175603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总9/20(本楼1/2)-浮生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58-1001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简邦余13812345727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总10/20(本楼2/2)-浮生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59-302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林文冲13812345735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总11/20(本楼1/1)-浮生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66-602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陈茗卓13812345712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总12/20(本楼1/1)-浮生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69-201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欧谱班13812345714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总13/20(本楼1/1)-浮生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72-802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危眺沃13812345722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总14/20(本楼1/1)-浮生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85-201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谭满铿13812345748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总15/20(本楼1/1)-浮生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刘尉13812345726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总16/20(本楼1/2)-浮生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总17/20(本楼2/2)-浮生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89-1205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赵单羽 13812345684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总18/20(本楼1/1)-浮生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95-802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魏成贯13812345697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总19/20(本楼1/1)-浮生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96-202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吕聪13812345694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6-怡颗梅蓝莓(半箱六盒)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总20/20(本楼1/1)-浮生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48-302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岑刚飘13812345699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总1/6(本楼1/1)-浮生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55-701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卢邦楠13812345738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总2/6(本楼1/1)-浮生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70-501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张枫震13812345739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总3/6(本楼1/1)-浮生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86-503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乐武亮 13812345691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总4/6(本楼1/1)-浮生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87-105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吴越潇13812345717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总5/6(本楼1/1)-浮生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88-1505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穆漂徽 13812345749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7-菲律宾进口香蕉(每箱约28斤)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总6/6(本楼1/1)-浮生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5-801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林豪谱13812345696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总1/8(本楼1/1)-浮生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总2/8(本楼1/1)-浮生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57-201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赵勋吟13812345740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总3/8(本楼1/1)-浮生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58-601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欧有皆13812345706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总4/8(本楼1/1)-浮生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78-1102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蒋进如13812345695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总5/8(本楼1/1)-浮生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88-1005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夏落兴13812345750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总6/8(本楼1/1)-浮生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89-705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周谷佟13812345734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总7/8(本楼1/1)-浮生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92-703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费汐家13812345709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8-水仙芒果(12个/箱约九斤)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总8/8(本楼1/1)-浮生</w:t>
            </w:r>
          </w:p>
        </w:tc>
      </w:tr>
    </w:tbl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912"/>
        <w:gridCol w:w="3912"/>
        <w:gridCol w:w="3912"/>
      </w:tblGrid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50-301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岑誉胜13812345744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总1/5(本楼1/1)-浮生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56-201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云悠洋13812345728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总2/5(本楼1/1)-浮生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66-501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韦鲁郎13812345746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总3/5(本楼1/1)-浮生</w:t>
            </w:r>
          </w:p>
        </w:tc>
      </w:tr>
      <w:tr>
        <w:trPr>
          <w:trHeight w:hRule="exact" w:val="3005"/>
        </w:trPr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93-1002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穆影焱13812345729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总4/5(本楼1/1)-浮生</w:t>
            </w:r>
          </w:p>
        </w:tc>
        <w:tc>
          <w:tcPr>
            <w:tcW w:type="dxa" w:w="3912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72"/>
              </w:rPr>
              <w:t>99-1201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孙彩武13812345703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9-新鲜蓝莓(约一斤每箱)</w:t>
            </w:r>
          </w:p>
          <w:p>
            <w:pPr>
              <w:jc w:val="center"/>
            </w:pPr>
            <w:r>
              <w:rPr>
                <w:rFonts w:ascii="微软雅黑" w:hAnsi="微软雅黑" w:eastAsia="微软雅黑"/>
                <w:b/>
                <w:sz w:val="22"/>
              </w:rPr>
              <w:t>总5/5(本楼1/1)-浮生</w:t>
            </w:r>
          </w:p>
        </w:tc>
        <w:tc>
          <w:tcPr>
            <w:tcW w:type="dxa" w:w="3912"/>
          </w:tcPr>
          <w:p/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</w:tcPr>
          <w:p/>
        </w:tc>
        <w:tc>
          <w:tcPr>
            <w:tcW w:type="dxa" w:w="3912"/>
          </w:tcPr>
          <w:p/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</w:tcPr>
          <w:p/>
        </w:tc>
        <w:tc>
          <w:tcPr>
            <w:tcW w:type="dxa" w:w="3912"/>
          </w:tcPr>
          <w:p/>
        </w:tc>
      </w:tr>
      <w:tr>
        <w:trPr>
          <w:trHeight w:hRule="exact" w:val="3005"/>
        </w:trPr>
        <w:tc>
          <w:tcPr>
            <w:tcW w:type="dxa" w:w="3912"/>
          </w:tcPr>
          <w:p/>
        </w:tc>
        <w:tc>
          <w:tcPr>
            <w:tcW w:type="dxa" w:w="3912"/>
          </w:tcPr>
          <w:p/>
        </w:tc>
        <w:tc>
          <w:tcPr>
            <w:tcW w:type="dxa" w:w="3912"/>
          </w:tcPr>
          <w:p/>
        </w:tc>
      </w:tr>
    </w:tbl>
    <w:sectPr w:rsidR="00FC693F" w:rsidRPr="0006063C" w:rsidSect="00034616">
      <w:pgSz w:w="12240" w:h="15840"/>
      <w:pgMar w:top="283" w:right="283" w:bottom="11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