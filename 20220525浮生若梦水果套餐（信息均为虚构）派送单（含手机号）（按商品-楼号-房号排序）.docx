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 xml:space="preserve">谢协湃 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 xml:space="preserve">谢协湃 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13812345698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邬肖任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邬肖任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13812345705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1701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1-冰淇淋黄心西瓜(一箱四个约14斤)——合计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梁汐季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梁汐季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13812345742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1-冰淇淋黄心西瓜(一箱四个约14斤)——合计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傅利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傅利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13812345710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1-冰淇淋黄心西瓜(一箱四个约14斤)——合计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易堃登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易堃登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13812345687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1602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1-冰淇淋黄心西瓜(一箱四个约14斤)——合计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蔡粮鲜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蔡粮鲜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13812345747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45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1-冰淇淋黄心西瓜(一箱四个约14斤)——合计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孙奎汝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孙奎汝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13812345707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49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1-冰淇淋黄心西瓜(一箱四个约14斤)——合计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冯州龙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冯州龙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13812345682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1-冰淇淋黄心西瓜(一箱四个约14斤)——合计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r>
        <w:br w:type="page"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郭山彤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郭山彤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13812345678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柳庭沛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柳庭沛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13812345715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1202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1-冰淇淋黄心西瓜(一箱四个约14斤)——合计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岳叔华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岳叔华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13812345731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1-冰淇淋黄心西瓜(一箱四个约14斤)——合计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欧有皆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欧有皆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13812345706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梁敦厦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梁敦厦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13917175603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1-冰淇淋黄心西瓜(一箱四个约14斤)——合计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王悟营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王悟营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13812345745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1-冰淇淋黄心西瓜(一箱四个约14斤)——合计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马仁毅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马仁毅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13812345681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秦树琪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秦树琪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13812345737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黎丙赣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黎丙赣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13812345683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1005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龚开梦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龚开梦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13812345685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1101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1-冰淇淋黄心西瓜(一箱四个约14斤)——合计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黎宇澄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黎宇澄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13812345724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龚韶釜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龚韶釜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13812345708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夏落兴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夏落兴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13812345750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1005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1-冰淇淋黄心西瓜(一箱四个约14斤)——合计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r>
        <w:br w:type="page"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庄蒙少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庄蒙少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13812345711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1-冰淇淋黄心西瓜(一箱四个约14斤)——合计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费汐家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费汐家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13812345709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703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1-冰淇淋黄心西瓜(一箱四个约14斤)——合计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符彬政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符彬政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13812345725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203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1-冰淇淋黄心西瓜(一箱四个约14斤)——合计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魏成贯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魏成贯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13812345697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1-冰淇淋黄心西瓜(一箱四个约14斤)——合计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pPr>
        <w:sectPr>
          <w:footerReference w:type="default" r:id="rId9"/>
          <w:headerReference w:type="default" r:id="rId10"/>
          <w:pgSz w:w="12240" w:h="15840"/>
          <w:pgMar w:top="567" w:right="567" w:bottom="567" w:left="2835" w:header="720" w:footer="720" w:gutter="0"/>
          <w:cols w:space="720"/>
          <w:docGrid w:linePitch="360"/>
          <w:pgNumType w:start="1"/>
        </w:sectPr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梁汐季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梁汐季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13812345743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2-新奇士橙(1份十个)——合计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宁儒熙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宁儒熙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13812345716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1202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2-新奇士橙(1份十个)——合计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梁敦厦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梁敦厦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13812345679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2-新奇士橙(1份十个)——合计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曹讯波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曹讯波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13812345719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2-新奇士橙(1份十个)——合计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费汐家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费汐家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13812345709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703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2-新奇士橙(1份十个)——合计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pPr>
        <w:sectPr>
          <w:headerReference w:type="default" r:id="rId11"/>
          <w:type w:val="oddPage"/>
          <w:pgSz w:w="12240" w:h="15840"/>
          <w:pgMar w:top="567" w:right="567" w:bottom="567" w:left="2835" w:header="720" w:footer="720" w:gutter="0"/>
          <w:cols w:space="720"/>
          <w:docGrid w:linePitch="360"/>
          <w:pgNumType w:start="1"/>
        </w:sectPr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黄蓝风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黄蓝风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13812345686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吴资龙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吴资龙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13812345700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3-荔枝(每箱四斤)——合计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梁汐季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梁汐季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13812345744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林豪谱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林豪谱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13812345696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3-荔枝(每箱四斤)——合计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丁倍卫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丁倍卫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13812345736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3-荔枝(每箱四斤)——合计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蔡粮鲜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蔡粮鲜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13812345747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45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3-荔枝(每箱四斤)——合计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梁敦厦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梁敦厦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13917175603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3-荔枝(每箱四斤)——合计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虞信品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虞信品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13812345680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3-荔枝(每箱四斤)——合计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r>
        <w:br w:type="page"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欧谱班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欧谱班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13812345714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201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3-荔枝(每箱四斤)——合计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 xml:space="preserve">尤介辉 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 xml:space="preserve">尤介辉 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13812345733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3-荔枝(每箱四斤)——合计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危眺沃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危眺沃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13812345722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3-荔枝(每箱四斤)——合计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刘中舟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刘中舟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13812345718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105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3-荔枝(每箱四斤)——合计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刘尉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刘尉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13812345726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705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谢雄民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谢雄民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13812345754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1701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3-荔枝(每箱四斤)——合计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胡睿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胡睿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13812345730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1201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 xml:space="preserve">赵单羽 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 xml:space="preserve">赵单羽 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13812345684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1205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3-荔枝(每箱四斤)——合计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r>
        <w:br w:type="page"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高洪泉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高洪泉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13812345688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1502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3-荔枝(每箱四斤)——合计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pPr>
        <w:sectPr>
          <w:headerReference w:type="default" r:id="rId12"/>
          <w:type w:val="oddPage"/>
          <w:pgSz w:w="12240" w:h="15840"/>
          <w:pgMar w:top="567" w:right="567" w:bottom="567" w:left="2835" w:header="720" w:footer="720" w:gutter="0"/>
          <w:cols w:space="720"/>
          <w:docGrid w:linePitch="360"/>
          <w:pgNumType w:start="1"/>
        </w:sectPr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梁汐季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梁汐季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13812345745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4-雪蜜王(一箱七斤)——合计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巫家昱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巫家昱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13812345689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别墅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4-雪蜜王(一箱七斤)——合计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许欣英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许欣英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13812345752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4-雪蜜王(一箱七斤)——合计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赵道霄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赵道霄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13812345690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47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4-雪蜜王(一箱七斤)——合计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路留时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路留时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13812345732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48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4-雪蜜王(一箱七斤)——合计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冯州龙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冯州龙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13812345682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张津广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张津广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13812345693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4-雪蜜王(一箱七斤)——合计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梁敦厦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梁敦厦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13917175603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4-雪蜜王(一箱七斤)——合计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r>
        <w:br w:type="page"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刘枝迟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刘枝迟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13812345702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4-雪蜜王(一箱七斤)——合计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梁兴力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梁兴力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13812345713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202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4-雪蜜王(一箱七斤)——合计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孙彩武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孙彩武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13812345704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1201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4-雪蜜王(一箱七斤)——合计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pPr>
        <w:sectPr>
          <w:headerReference w:type="default" r:id="rId13"/>
          <w:type w:val="oddPage"/>
          <w:pgSz w:w="12240" w:h="15840"/>
          <w:pgMar w:top="567" w:right="567" w:bottom="567" w:left="2835" w:header="720" w:footer="720" w:gutter="0"/>
          <w:cols w:space="720"/>
          <w:docGrid w:linePitch="360"/>
          <w:pgNumType w:start="1"/>
        </w:sectPr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邬肖任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邬肖任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13812345705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1701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5-西柚(十个一份)——合计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梁汐季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梁汐季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13812345746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5-西柚(十个一份)——合计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傅利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傅利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13812345710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5-西柚(十个一份)——合计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易堃登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易堃登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13812345687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1602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5-西柚(十个一份)——合计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蔡粮鲜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蔡粮鲜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13812345747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45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5-西柚(十个一份)——合计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姬霏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姬霏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13812345741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46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 xml:space="preserve">张广房 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 xml:space="preserve">张广房 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13812345743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46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5-西柚(十个一份)——合计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赵道霄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赵道霄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13812345690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47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5-西柚(十个一份)——合计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r>
        <w:br w:type="page"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岑誉胜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岑誉胜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13812345744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5-西柚(十个一份)——合计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车杜炯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车杜炯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13812345723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5-西柚(十个一份)——合计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石和革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石和革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13812345720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5-西柚(十个一份)——合计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梁敦厦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梁敦厦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13917175603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简邦余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简邦余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13812345727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5-西柚(十个一份)——合计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费宜鸿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费宜鸿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13812345692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5-西柚(十个一份)——合计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曹讯波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曹讯波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13812345719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5-西柚(十个一份)——合计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陈仓翼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陈仓翼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13812345701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5-西柚(十个一份)——合计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r>
        <w:br w:type="page"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黎丙赣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黎丙赣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13812345683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1005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5-西柚(十个一份)——合计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刘尉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刘尉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13812345726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705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 xml:space="preserve">穆漂徽 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 xml:space="preserve">穆漂徽 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13812345749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1505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5-西柚(十个一份)——合计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穆影焱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穆影焱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13812345729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5-西柚(十个一份)——合计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刘枝迟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刘枝迟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13812345702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5-西柚(十个一份)——合计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孙彩武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孙彩武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13812345704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1201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5-西柚(十个一份)——合计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pPr>
        <w:sectPr>
          <w:headerReference w:type="default" r:id="rId14"/>
          <w:type w:val="oddPage"/>
          <w:pgSz w:w="12240" w:h="15840"/>
          <w:pgMar w:top="567" w:right="567" w:bottom="567" w:left="2835" w:header="720" w:footer="720" w:gutter="0"/>
          <w:cols w:space="720"/>
          <w:docGrid w:linePitch="360"/>
          <w:pgNumType w:start="1"/>
        </w:sectPr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武邦致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武邦致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13812345753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1502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邬肖任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邬肖任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13812345705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1701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6-怡颗梅蓝莓(半箱六盒)——合计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梁汐季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梁汐季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13812345747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6-怡颗梅蓝莓(半箱六盒)——合计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钱锦宏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钱锦宏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13812345755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1602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6-怡颗梅蓝莓(半箱六盒)——合计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许欣英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许欣英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13812345752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6-怡颗梅蓝莓(半箱六盒)——合计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谭灶声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谭灶声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13812345751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47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6-怡颗梅蓝莓(半箱六盒)——合计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张津广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张津广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13812345693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6-怡颗梅蓝莓(半箱六盒)——合计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任康焕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任康焕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13812345721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1102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6-怡颗梅蓝莓(半箱六盒)——合计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r>
        <w:br w:type="page"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梁敦厦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梁敦厦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13917175603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简邦余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简邦余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13812345727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6-怡颗梅蓝莓(半箱六盒)——合计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林文冲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林文冲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13812345735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6-怡颗梅蓝莓(半箱六盒)——合计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陈茗卓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陈茗卓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13812345712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6-怡颗梅蓝莓(半箱六盒)——合计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欧谱班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欧谱班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13812345714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201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6-怡颗梅蓝莓(半箱六盒)——合计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危眺沃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危眺沃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13812345722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6-怡颗梅蓝莓(半箱六盒)——合计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谭满铿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谭满铿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13812345748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201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6-怡颗梅蓝莓(半箱六盒)——合计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r>
        <w:br w:type="page"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刘尉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刘尉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13812345726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705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夏落兴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夏落兴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13812345750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1005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6-怡颗梅蓝莓(半箱六盒)——合计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 xml:space="preserve">赵单羽 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 xml:space="preserve">赵单羽 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13812345684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1205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6-怡颗梅蓝莓(半箱六盒)——合计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魏成贯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魏成贯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13812345697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6-怡颗梅蓝莓(半箱六盒)——合计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吕聪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吕聪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13812345694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202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6-怡颗梅蓝莓(半箱六盒)——合计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pPr>
        <w:sectPr>
          <w:headerReference w:type="default" r:id="rId15"/>
          <w:type w:val="oddPage"/>
          <w:pgSz w:w="12240" w:h="15840"/>
          <w:pgMar w:top="567" w:right="567" w:bottom="567" w:left="2835" w:header="720" w:footer="720" w:gutter="0"/>
          <w:cols w:space="720"/>
          <w:docGrid w:linePitch="360"/>
          <w:pgNumType w:start="1"/>
        </w:sectPr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岑刚飘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岑刚飘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13812345699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48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7-菲律宾进口香蕉(每箱约28斤)——合计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卢邦楠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卢邦楠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13812345738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7-菲律宾进口香蕉(每箱约28斤)——合计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张枫震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张枫震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13812345739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7-菲律宾进口香蕉(每箱约28斤)——合计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 xml:space="preserve">乐武亮 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 xml:space="preserve">乐武亮 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13812345691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503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7-菲律宾进口香蕉(每箱约28斤)——合计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吴越潇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吴越潇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13812345717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105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7-菲律宾进口香蕉(每箱约28斤)——合计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 xml:space="preserve">穆漂徽 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 xml:space="preserve">穆漂徽 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13812345749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1505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7-菲律宾进口香蕉(每箱约28斤)——合计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pPr>
        <w:sectPr>
          <w:headerReference w:type="default" r:id="rId16"/>
          <w:type w:val="oddPage"/>
          <w:pgSz w:w="12240" w:h="15840"/>
          <w:pgMar w:top="567" w:right="567" w:bottom="567" w:left="2835" w:header="720" w:footer="720" w:gutter="0"/>
          <w:cols w:space="720"/>
          <w:docGrid w:linePitch="360"/>
          <w:pgNumType w:start="1"/>
        </w:sectPr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林豪谱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林豪谱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13812345696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8-水仙芒果(12个/箱约九斤)——合计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岑誉胜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岑誉胜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13812345744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8-水仙芒果(12个/箱约九斤)——合计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赵勋吟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赵勋吟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13812345740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201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8-水仙芒果(12个/箱约九斤)——合计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欧有皆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欧有皆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13812345706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8-水仙芒果(12个/箱约九斤)——合计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蒋进如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蒋进如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13812345695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1102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8-水仙芒果(12个/箱约九斤)——合计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夏落兴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夏落兴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13812345750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1005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8-水仙芒果(12个/箱约九斤)——合计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周谷佟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周谷佟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13812345734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705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8-水仙芒果(12个/箱约九斤)——合计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r>
        <w:br w:type="page"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费汐家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费汐家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13812345709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703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8-水仙芒果(12个/箱约九斤)——合计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pPr>
        <w:sectPr>
          <w:headerReference w:type="default" r:id="rId17"/>
          <w:type w:val="oddPage"/>
          <w:pgSz w:w="12240" w:h="15840"/>
          <w:pgMar w:top="567" w:right="567" w:bottom="567" w:left="2835" w:header="720" w:footer="720" w:gutter="0"/>
          <w:cols w:space="720"/>
          <w:docGrid w:linePitch="360"/>
          <w:pgNumType w:start="1"/>
        </w:sectPr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岑誉胜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岑誉胜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13812345744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9-新鲜蓝莓(约一斤每箱)——合计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云悠洋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云悠洋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13812345728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201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9-新鲜蓝莓(约一斤每箱)——合计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韦鲁郎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韦鲁郎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13812345746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9-新鲜蓝莓(约一斤每箱)——合计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穆影焱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穆影焱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13812345729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9-新鲜蓝莓(约一斤每箱)——合计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孙彩武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孙彩武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13812345703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1201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9-新鲜蓝莓(约一斤每箱)——合计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本派送单由“小涛”开发的GrouponDeliveryNote程序自动生成，如其他团长有需求，可添加我微信（mtshang1984）免费提供技术支持。</w:t>
      </w:r>
    </w:p>
    <w:sectPr w:rsidR="00FC693F" w:rsidRPr="0006063C" w:rsidSect="00034616">
      <w:headerReference w:type="default" r:id="rId18"/>
      <w:type w:val="oddPage"/>
      <w:pgSz w:w="12240" w:h="15840"/>
      <w:pgMar w:top="567" w:right="567" w:bottom="567" w:left="2835" w:header="720" w:footer="720" w:gutter="0"/>
      <w:cols w:space="720"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fldChar w:fldCharType="begin"/>
      <w:instrText xml:space="preserve">PAGE</w:instrText>
      <w:fldChar w:fldCharType="separate"/>
      <w:t>2</w: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派送单——1-冰淇淋黄心西瓜(一箱四个约14斤)（共25份）</w:t>
    </w:r>
  </w:p>
</w:hdr>
</file>

<file path=word/header2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派送单——2-新奇士橙(1份十个)（共5份）</w:t>
    </w:r>
  </w:p>
</w:hdr>
</file>

<file path=word/header3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派送单——3-荔枝(每箱四斤)（共17份）</w:t>
    </w:r>
  </w:p>
</w:hdr>
</file>

<file path=word/header4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派送单——4-雪蜜王(一箱七斤)（共11份）</w:t>
    </w:r>
  </w:p>
</w:hdr>
</file>

<file path=word/header5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派送单——5-西柚(十个一份)（共22份）</w:t>
    </w:r>
  </w:p>
</w:hdr>
</file>

<file path=word/header6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派送单——6-怡颗梅蓝莓(半箱六盒)（共20份）</w:t>
    </w:r>
  </w:p>
</w:hdr>
</file>

<file path=word/header7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派送单——7-菲律宾进口香蕉(每箱约28斤)（共6份）</w:t>
    </w:r>
  </w:p>
</w:hdr>
</file>

<file path=word/header8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派送单——8-水仙芒果(12个/箱约九斤)（共8份）</w:t>
    </w:r>
  </w:p>
</w:hdr>
</file>

<file path=word/header9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派送单——9-新鲜蓝莓(约一斤每箱)（共5份）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before="0" w:after="0"/>
    </w:pPr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header" Target="header3.xml"/><Relationship Id="rId13" Type="http://schemas.openxmlformats.org/officeDocument/2006/relationships/header" Target="header4.xml"/><Relationship Id="rId14" Type="http://schemas.openxmlformats.org/officeDocument/2006/relationships/header" Target="header5.xml"/><Relationship Id="rId15" Type="http://schemas.openxmlformats.org/officeDocument/2006/relationships/header" Target="header6.xml"/><Relationship Id="rId16" Type="http://schemas.openxmlformats.org/officeDocument/2006/relationships/header" Target="header7.xml"/><Relationship Id="rId17" Type="http://schemas.openxmlformats.org/officeDocument/2006/relationships/header" Target="header8.xml"/><Relationship Id="rId18" Type="http://schemas.openxmlformats.org/officeDocument/2006/relationships/header" Target="header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