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黄蓝风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黄蓝风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1号301室——合计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吴资龙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吴资龙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1号801室——合计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谢协湃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谢协湃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13812345698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3号601室——合计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武邦致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武邦致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13812345753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7-怡颗梅蓝莓(半箱六盒)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3号1502室——合计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13812345705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13812345705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13812345705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7-怡颗梅蓝莓(半箱六盒)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3号1701室——合计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5号602室——合计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9-水仙芒果(12个/箱约九斤)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5号801室——合计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巫家昱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巫家昱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5-雪蜜王(一箱七斤)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29号别墅——合计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37号1002室——合计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钱锦宏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钱锦宏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13812345755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7-怡颗梅蓝莓(半箱六盒)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37号1602室——合计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38号1602室——合计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13812345752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5-雪蜜王(一箱七斤)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13812345752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7-怡颗梅蓝莓(半箱六盒)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39号701室——合计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丁倍卫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丁倍卫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13812345736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39号702室——合计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宁儒熙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宁儒熙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2-新奇士橙(1份十个)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39号1202室——合计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45号101室——合计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姬霏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姬霏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13812345741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46号501室——合计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张广房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张广房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46号701室——合计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谭灶声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谭灶声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13812345751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7-怡颗梅蓝莓(半箱六盒)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47号102室——合计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5-雪蜜王(一箱七斤)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47号501室——合计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岑刚飘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岑刚飘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8-菲律宾进口香蕉(每箱约28斤)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48号302室——合计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路留时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路留时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13812345732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5-雪蜜王(一箱七斤)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48号501室——合计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孙奎汝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孙奎汝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49号701室——合计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9-水仙芒果(12个/箱约九斤)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10-新鲜蓝莓(约一斤每箱)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50号301室——合计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车杜炯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车杜炯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52号502室——合计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5-雪蜜王(一箱七斤)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52号702室——合计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5-雪蜜王(一箱七斤)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7-怡颗梅蓝莓(半箱六盒)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52号801室——合计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任康焕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任康焕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13812345721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7-怡颗梅蓝莓(半箱六盒)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53号1102室——合计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卢邦楠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卢邦楠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13812345738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8-菲律宾进口香蕉(每箱约28斤)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55号701室——合计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云悠洋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云悠洋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13812345728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10-新鲜蓝莓(约一斤每箱)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56号201室——合计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郭山彤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郭山彤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13812345678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1-冰淇淋黄心西瓜(一箱四个约14斤)冰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56号602室——合计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柳庭沛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柳庭沛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13812345715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56号1202室——合计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赵勋吟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赵勋吟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9-水仙芒果(12个/箱约九斤)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57号201室——合计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石和革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石和革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57号602室——合计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岳叔华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岳叔华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13812345731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57号701室——合计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9-水仙芒果(12个/箱约九斤)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58号601室——合计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13812345679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2-新奇士橙(1份十个)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13917175603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58号902室——合计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7-怡颗梅蓝莓(半箱六盒)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58号1001室——合计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林文冲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林文冲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13812345735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7-怡颗梅蓝莓(半箱六盒)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59号302室——合计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费宜鸿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费宜鸿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59号601室——合计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虞信品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虞信品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63号101室——合计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王悟营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王悟营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13812345745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韦鲁郎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韦鲁郎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10-新鲜蓝莓(约一斤每箱)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66号501室——合计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陈茗卓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陈茗卓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7-怡颗梅蓝莓(半箱六盒)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66号602室——合计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7-怡颗梅蓝莓(半箱六盒)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69号201室——合计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张枫震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张枫震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13812345739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8-菲律宾进口香蕉(每箱约28斤)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70号501室——合计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尤介辉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尤介辉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13812345733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71号801室——合计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2-新奇士橙(1份十个)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71号802室——合计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7-怡颗梅蓝莓(半箱六盒)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72号802室——合计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陈仓翼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陈仓翼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13812345701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73号801室——合计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蒋进如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蒋进如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13812345695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9-水仙芒果(12个/箱约九斤)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78号1102室——合计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谭满铿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谭满铿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13812345748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7-怡颗梅蓝莓(半箱六盒)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85号201室——合计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乐武亮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乐武亮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13812345691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8-菲律宾进口香蕉(每箱约28斤)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86号503室——合计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马仁毅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马仁毅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13812345681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86号701室——合计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秦树琪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秦树琪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13812345737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86号801室——合计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86号1005室——合计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龚开梦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龚开梦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13812345685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86号1101室——合计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刘中舟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刘中舟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13812345718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吴越潇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吴越潇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8-菲律宾进口香蕉(每箱约28斤)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87号105室——合计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黎宇澄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黎宇澄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88号102室——合计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13812345726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7-怡颗梅蓝莓(半箱六盒)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88号705室——合计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龚韶釜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龚韶釜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13812345708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88号1001室——合计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13812345750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13812345750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7-怡颗梅蓝莓(半箱六盒)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13812345750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9-水仙芒果(12个/箱约九斤)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88号1005室——合计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穆漂徽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穆漂徽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穆漂徽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穆漂徽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13812345749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8-菲律宾进口香蕉(每箱约28斤)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88号1505室——合计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谢雄民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谢雄民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13812345754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88号1701室——合计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庄蒙少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庄蒙少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13812345711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89号302室——合计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周谷佟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周谷佟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13812345734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9-水仙芒果(12个/箱约九斤)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89号705室——合计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胡睿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胡睿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13812345730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89号1201室——合计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赵单羽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赵单羽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赵单羽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赵单羽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7-怡颗梅蓝莓(半箱六盒)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89号1205室——合计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高洪泉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高洪泉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13812345688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3-荔枝(每箱四斤)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91号1502室——合计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2-新奇士橙(1份十个)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9-水仙芒果(12个/箱约九斤)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92号703室——合计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符彬政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符彬政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13812345725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93号203室——合计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13812345729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10-新鲜蓝莓(约一斤每箱)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93号1002室——合计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4-冰淇淋黄心西瓜(一箱四个约14斤)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7-怡颗梅蓝莓(半箱六盒)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95号802室——合计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吕聪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吕聪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13812345694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7-怡颗梅蓝莓(半箱六盒)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96号202室——合计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5-雪蜜王(一箱七斤)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97号702室——合计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梁兴力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梁兴力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13812345713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5-雪蜜王(一箱七斤)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98号202室——合计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联系电话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商品名称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5-雪蜜王(一箱七斤)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13812345704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6-西柚(十个一份)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113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t>13812345703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t>10-新鲜蓝莓(约一斤每箱)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8465"/>
            <w:gridSpan w:val="4"/>
            <w:vAlign w:val="center"/>
          </w:tcPr>
          <w:p>
            <w:pPr>
              <w:jc w:val="center"/>
            </w:pPr>
            <w:r>
              <w:t>99号1201室——合计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t>本单据由“小涛”开发的GrouponDeliveryNote程序自动生成，如其他团长有需求，可添加我微信（mtshang1984）免费提供技术支持。</w:t>
      </w:r>
    </w:p>
    <w:sectPr w:rsidR="00FC693F" w:rsidRPr="0006063C" w:rsidSect="00034616">
      <w:footerReference w:type="default" r:id="rId9"/>
      <w:headerReference w:type="default" r:id="rId10"/>
      <w:pgSz w:w="12240" w:h="15840"/>
      <w:pgMar w:top="567" w:right="567" w:bottom="567" w:left="1701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separate"/>
      <w:t>2</w: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